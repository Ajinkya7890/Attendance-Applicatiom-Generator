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</w:t>
        <w:br/>
        <w:t>Class Counsellor</w:t>
        <w:br/>
        <w:t>CSE Data Science</w:t>
        <w:br/>
        <w:br/>
      </w:r>
    </w:p>
    <w:p>
      <w:r>
        <w:t>Subject: Request for Attendance Grant – hackathon Participation</w:t>
        <w:br/>
        <w:br/>
      </w:r>
    </w:p>
    <w:p>
      <w:r>
        <w:t>Respected Sir/Madam,</w:t>
        <w:br/>
        <w:br/>
        <w:t>I hope you are doing well. I, Ajinkya from CSE Data Science, am participating in hackathon to be held at Hyderabad from 2025-03-06 to 2025-03-19. This event is a great opportunity to enhance our technical skills, problem-solving abilities, and teamwork.</w:t>
        <w:br/>
        <w:br/>
      </w:r>
    </w:p>
    <w:p>
      <w:r>
        <w:t>The participating members from our class are:</w:t>
        <w:br/>
      </w:r>
    </w:p>
    <w:p>
      <w:r>
        <w:t>Aryan Thawkar (UID: 23011023)</w:t>
      </w:r>
    </w:p>
    <w:p>
      <w:r>
        <w:t>Nishant Gakare (UID: 23011032)</w:t>
      </w:r>
    </w:p>
    <w:p>
      <w:r>
        <w:t>Ajinkya Mariche (UID: 23011026)</w:t>
      </w:r>
    </w:p>
    <w:p>
      <w:r>
        <w:br/>
        <w:t>We kindly request you to grant us attendance for the mentioned dates.</w:t>
        <w:br/>
        <w:br/>
        <w:t>Looking forward to your kind consideration.</w:t>
        <w:br/>
        <w:br/>
      </w:r>
    </w:p>
    <w:p>
      <w:r>
        <w:t>Sincerely,</w:t>
        <w:br/>
        <w:t>Ajinkya</w:t>
        <w:br/>
        <w:t>CSE Data 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