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</w:t>
      </w:r>
    </w:p>
    <w:p>
      <w:r>
        <w:t>Class Counsellor</w:t>
      </w:r>
    </w:p>
    <w:p>
      <w:r>
        <w:t>CSE Data Science</w:t>
      </w:r>
    </w:p>
    <w:p/>
    <w:p>
      <w:r>
        <w:t>Subject: Request for Attendance Grant – hackathon Participation</w:t>
      </w:r>
    </w:p>
    <w:p/>
    <w:p>
      <w:r>
        <w:t>Respected Sir/Madam,</w:t>
      </w:r>
    </w:p>
    <w:p/>
    <w:p>
      <w:r>
        <w:t>I, Aryan Thawkar from CSE Data Science, am participating in hackathon at grf from 2025-03-05 to 2025-03-13.</w:t>
      </w:r>
    </w:p>
    <w:p/>
    <w:p>
      <w:r>
        <w:t>The participating students are:</w:t>
      </w:r>
    </w:p>
    <w:p>
      <w:r>
        <w:t>- Aryan Thawkar (UID: 23011023)</w:t>
      </w:r>
    </w:p>
    <w:p>
      <w:r>
        <w:t>- Nishant Gakare (UID: 23011032)</w:t>
      </w:r>
    </w:p>
    <w:p>
      <w:r>
        <w:t>- Ishan Pote (UID: 23011002)</w:t>
      </w:r>
    </w:p>
    <w:p>
      <w:r>
        <w:t>- Ajinkya Mariche (UID: 23011026)</w:t>
      </w:r>
    </w:p>
    <w:p>
      <w:r>
        <w:t>- Manjosh Lilhare (UID: 23011025)</w:t>
      </w:r>
    </w:p>
    <w:p/>
    <w:p>
      <w:r>
        <w:t>We kindly request you to grant us attendance for these dates.</w:t>
      </w:r>
    </w:p>
    <w:p/>
    <w:p>
      <w:r>
        <w:t>Sincerely,</w:t>
      </w:r>
    </w:p>
    <w:p>
      <w:r>
        <w:t>Aryan Thawkar</w:t>
      </w:r>
    </w:p>
    <w:p>
      <w:r>
        <w:t>CSE Data 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